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C549" w14:textId="77777777" w:rsidR="00EF36E3" w:rsidRDefault="00000000">
      <w:r>
        <w:t>Test Case 1: Successful login test passed</w:t>
      </w:r>
    </w:p>
    <w:p w14:paraId="2452767C" w14:textId="77777777" w:rsidR="00EF36E3" w:rsidRDefault="00000000">
      <w:r>
        <w:rPr>
          <w:noProof/>
        </w:rPr>
        <w:drawing>
          <wp:inline distT="0" distB="0" distL="0" distR="0" wp14:anchorId="4DD4B54F" wp14:editId="743C6C25">
            <wp:extent cx="6400800" cy="282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927_1213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3B48" w14:textId="77777777" w:rsidR="00EF36E3" w:rsidRDefault="00000000">
      <w:r>
        <w:t>Test Case 2: Sorry, this user has been Locked</w:t>
      </w:r>
    </w:p>
    <w:p w14:paraId="0D26F088" w14:textId="77777777" w:rsidR="00EF36E3" w:rsidRDefault="00000000">
      <w:r>
        <w:rPr>
          <w:noProof/>
        </w:rPr>
        <w:drawing>
          <wp:inline distT="0" distB="0" distL="0" distR="0" wp14:anchorId="4D0DAD1E" wp14:editId="20B74479">
            <wp:extent cx="6400800" cy="282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927_12133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1AA" w14:textId="77777777" w:rsidR="008B16A2" w:rsidRDefault="008B16A2"/>
    <w:p w14:paraId="228A62BF" w14:textId="77777777" w:rsidR="008B16A2" w:rsidRDefault="008B16A2"/>
    <w:p w14:paraId="0779911E" w14:textId="77777777" w:rsidR="008B16A2" w:rsidRDefault="008B16A2"/>
    <w:p w14:paraId="4BEA102D" w14:textId="77777777" w:rsidR="008B16A2" w:rsidRDefault="008B16A2"/>
    <w:p w14:paraId="31927409" w14:textId="77777777" w:rsidR="008B16A2" w:rsidRDefault="008B16A2"/>
    <w:p w14:paraId="29E64DCD" w14:textId="5A7A402E" w:rsidR="00EF36E3" w:rsidRDefault="00000000">
      <w:r>
        <w:lastRenderedPageBreak/>
        <w:t>Test Case 3: Thank You Checkout Complete page</w:t>
      </w:r>
    </w:p>
    <w:p w14:paraId="03437463" w14:textId="77777777" w:rsidR="00EF36E3" w:rsidRDefault="00000000">
      <w:r>
        <w:rPr>
          <w:noProof/>
        </w:rPr>
        <w:drawing>
          <wp:inline distT="0" distB="0" distL="0" distR="0" wp14:anchorId="31CA9100" wp14:editId="43298BEF">
            <wp:extent cx="6400800" cy="282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927_1214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398168">
    <w:abstractNumId w:val="8"/>
  </w:num>
  <w:num w:numId="2" w16cid:durableId="284040211">
    <w:abstractNumId w:val="6"/>
  </w:num>
  <w:num w:numId="3" w16cid:durableId="729427960">
    <w:abstractNumId w:val="5"/>
  </w:num>
  <w:num w:numId="4" w16cid:durableId="401803493">
    <w:abstractNumId w:val="4"/>
  </w:num>
  <w:num w:numId="5" w16cid:durableId="133067775">
    <w:abstractNumId w:val="7"/>
  </w:num>
  <w:num w:numId="6" w16cid:durableId="1168788943">
    <w:abstractNumId w:val="3"/>
  </w:num>
  <w:num w:numId="7" w16cid:durableId="1553231265">
    <w:abstractNumId w:val="2"/>
  </w:num>
  <w:num w:numId="8" w16cid:durableId="986788544">
    <w:abstractNumId w:val="1"/>
  </w:num>
  <w:num w:numId="9" w16cid:durableId="29715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986"/>
    <w:rsid w:val="008B16A2"/>
    <w:rsid w:val="00983E0E"/>
    <w:rsid w:val="00AA1D8D"/>
    <w:rsid w:val="00B47730"/>
    <w:rsid w:val="00CB0664"/>
    <w:rsid w:val="00EF3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F2397"/>
  <w14:defaultImageDpi w14:val="300"/>
  <w15:docId w15:val="{4D367FA4-BA48-4C2F-B4F9-45CE8ADF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 akash</cp:lastModifiedBy>
  <cp:revision>3</cp:revision>
  <dcterms:created xsi:type="dcterms:W3CDTF">2013-12-23T23:15:00Z</dcterms:created>
  <dcterms:modified xsi:type="dcterms:W3CDTF">2024-09-27T07:35:00Z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ab64dac2b8cd2fd02713c39f05513712eab36d0253842fbc310dabe921ce65b2</vt:lpwstr>
  </property>
</Properties>
</file>