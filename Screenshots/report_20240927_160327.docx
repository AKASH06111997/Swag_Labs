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 Case 1: </w:t>
      </w:r>
      <w:r>
        <w:t>Successful login test passed</w:t>
      </w:r>
    </w:p>
    <w:p>
      <w:r>
        <w:drawing>
          <wp:inline xmlns:a="http://schemas.openxmlformats.org/drawingml/2006/main" xmlns:pic="http://schemas.openxmlformats.org/drawingml/2006/picture">
            <wp:extent cx="6400800" cy="297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0927_1603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Test Case 2: </w:t>
      </w:r>
      <w:r>
        <w:t>Sorry, this user has been Locked</w:t>
      </w:r>
    </w:p>
    <w:p>
      <w:r>
        <w:drawing>
          <wp:inline xmlns:a="http://schemas.openxmlformats.org/drawingml/2006/main" xmlns:pic="http://schemas.openxmlformats.org/drawingml/2006/picture">
            <wp:extent cx="6400800" cy="29770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0927_1604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Test Case 3: </w:t>
      </w:r>
      <w:r>
        <w:t>Thank You Checkout Complete page</w:t>
      </w:r>
    </w:p>
    <w:p>
      <w:r>
        <w:drawing>
          <wp:inline xmlns:a="http://schemas.openxmlformats.org/drawingml/2006/main" xmlns:pic="http://schemas.openxmlformats.org/drawingml/2006/picture">
            <wp:extent cx="6400800" cy="297703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0927_16044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70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